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 name: Power BI, chatbot course, LinkedIn learning program, Excel macros and VBA course</w:t>
      </w:r>
    </w:p>
    <w:p>
      <w:r>
        <w:t xml:space="preserve">Chair: Patrick Egbunonu </w:t>
      </w:r>
    </w:p>
    <w:p>
      <w:r>
        <w:t>Date: 2023-03-20</w:t>
      </w:r>
    </w:p>
    <w:p>
      <w:r>
        <w:t>Attendees: unspecified</w:t>
      </w:r>
    </w:p>
    <w:p>
      <w:r>
        <w:t>Meeting Summary:</w:t>
      </w:r>
    </w:p>
    <w:p>
      <w:r>
        <w:br/>
        <w:br/>
        <w:t>At the meeting, Patrick Egbunonu presented various free and paid training programs available for the students. These included Power BI, a chatbot course, a LinkedIn learning program, and a course on Excel macros and VBA. Patrick Egbunonu recommended that the students put in 40-50 hours this week to finish all the trainings. He also specified that the first part will take 10 hours and the second part will take 5-7 hours. The meeting concluded with Patrick reminding everyone to reach out for help if they are stuck and to meet in person the following week.</w:t>
      </w:r>
    </w:p>
    <w:p/>
    <w:p/>
    <w:p>
      <w:r>
        <w:t>Main Items Discussed:</w:t>
      </w:r>
    </w:p>
    <w:p>
      <w:r>
        <w:t>1. Various free and paid training programs available for the students, including Power BI, a chatbot course, a LinkedIn learning program, and a course on Excel macros and VBA.</w:t>
      </w:r>
    </w:p>
    <w:p>
      <w:r>
        <w:t>2. Total training time of 40 hours, with the first part taking 10 hours and the second part taking 5-7 hours.</w:t>
      </w:r>
    </w:p>
    <w:p>
      <w:r>
        <w:t>3. Reminder to reach out for help if stuck and to meet in person the following week.</w:t>
      </w:r>
    </w:p>
    <w:p/>
    <w:p/>
    <w:p>
      <w:r>
        <w:t>Action Items/Recommendations:</w:t>
      </w:r>
    </w:p>
    <w:p>
      <w:r>
        <w:t>1. Have students complete the Power BI training to build a dashboard.</w:t>
      </w:r>
    </w:p>
    <w:p>
      <w:r>
        <w:t>2. Have students complete the chatbot course to learn how to build a chatbot using IBM Watson and receive a certificate.</w:t>
      </w:r>
    </w:p>
    <w:p>
      <w:r>
        <w:t>3. Have students complete the LinkedIn learning program around AI features of AI and ChatGPT 3 and 4.</w:t>
      </w:r>
    </w:p>
    <w:p>
      <w:r>
        <w:t>4. Have students complete the Excel macros and VBA course for $54.</w:t>
      </w:r>
    </w:p>
    <w:p>
      <w:r>
        <w:t>5. Have students put in 40-50 hours this week to finish all the trainings.</w:t>
      </w:r>
    </w:p>
    <w:p>
      <w:r>
        <w:t>6. Have students complete the first part of the training in 10 hours and the second part in 5-7 hours.</w:t>
      </w:r>
    </w:p>
    <w:p>
      <w:r>
        <w:t>7. Remind students to reach out for help if they are stuck.</w:t>
      </w:r>
    </w:p>
    <w:p>
      <w:r>
        <w:t>8. Meet in person the following week to discuss progress.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